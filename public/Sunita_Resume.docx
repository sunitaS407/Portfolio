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4E14" w14:textId="77777777" w:rsidR="00A602FA" w:rsidRDefault="00000000">
      <w:pPr>
        <w:pStyle w:val="Heading1"/>
        <w:jc w:val="center"/>
      </w:pPr>
      <w:r>
        <w:t>SUNITA SAHA</w:t>
      </w:r>
    </w:p>
    <w:p w14:paraId="4B2B310D" w14:textId="3FD0886A" w:rsidR="00A602FA" w:rsidRDefault="0017052A" w:rsidP="0017052A">
      <w:pPr>
        <w:pStyle w:val="ListParagraph"/>
      </w:pPr>
      <w:r>
        <w:rPr>
          <w:noProof/>
        </w:rPr>
        <w:t xml:space="preserve">                             </w:t>
      </w:r>
      <w:r w:rsidR="000A4B8C">
        <w:rPr>
          <w:noProof/>
        </w:rPr>
        <w:pict w14:anchorId="72EAAEB0">
          <v:shape id="image1.png" o:spid="_x0000_i1026" type="#_x0000_t75" style="width:7.9pt;height:7.9pt;visibility:visible;mso-wrap-style:square" o:bullet="t">
            <v:imagedata r:id="rId6" o:title=""/>
          </v:shape>
        </w:pict>
      </w:r>
      <w:r>
        <w:t xml:space="preserve">+91-83910346274     </w:t>
      </w:r>
      <w:r>
        <w:rPr>
          <w:noProof/>
          <w:spacing w:val="16"/>
          <w:position w:val="-2"/>
          <w:sz w:val="20"/>
        </w:rPr>
        <w:drawing>
          <wp:inline distT="0" distB="0" distL="0" distR="0" wp14:anchorId="3E0E2BB1" wp14:editId="40AEEF55">
            <wp:extent cx="127000" cy="98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sahasunita401@gmail.com</w:t>
      </w:r>
      <w:r>
        <w:br/>
      </w:r>
      <w:r>
        <w:rPr>
          <w:rFonts w:ascii="Segoe UI Emoji" w:hAnsi="Segoe UI Emoji" w:cs="Segoe UI Emoji"/>
        </w:rPr>
        <w:t xml:space="preserve">                                       </w:t>
      </w:r>
      <w:r w:rsidRPr="0002629D">
        <w:rPr>
          <w:noProof/>
          <w:spacing w:val="18"/>
          <w:position w:val="-2"/>
          <w:sz w:val="20"/>
        </w:rPr>
        <w:drawing>
          <wp:inline distT="0" distB="0" distL="0" distR="0" wp14:anchorId="3E5583CA" wp14:editId="71ADBF6F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01D41">
        <w:t xml:space="preserve"> </w:t>
      </w:r>
      <w:hyperlink r:id="rId9" w:history="1">
        <w:proofErr w:type="spellStart"/>
        <w:r w:rsidR="00D01D41" w:rsidRPr="00D01D41">
          <w:rPr>
            <w:rStyle w:val="Hyperlink"/>
          </w:rPr>
          <w:t>sunita-saha</w:t>
        </w:r>
        <w:proofErr w:type="spellEnd"/>
      </w:hyperlink>
      <w:r>
        <w:t xml:space="preserve">   </w:t>
      </w:r>
      <w:r>
        <w:rPr>
          <w:noProof/>
          <w:spacing w:val="18"/>
          <w:position w:val="-2"/>
          <w:sz w:val="20"/>
        </w:rPr>
        <w:drawing>
          <wp:inline distT="0" distB="0" distL="0" distR="0" wp14:anchorId="6577A9DA" wp14:editId="3ABBF606">
            <wp:extent cx="107950" cy="104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1" w:history="1">
        <w:r w:rsidRPr="00D01D41">
          <w:rPr>
            <w:rStyle w:val="Hyperlink"/>
          </w:rPr>
          <w:t>sunitaS40</w:t>
        </w:r>
        <w:r w:rsidR="00D01D41" w:rsidRPr="00D01D41">
          <w:rPr>
            <w:rStyle w:val="Hyperlink"/>
          </w:rPr>
          <w:t>7</w:t>
        </w:r>
      </w:hyperlink>
      <w:r>
        <w:br/>
      </w:r>
      <w:r>
        <w:rPr>
          <w:rFonts w:ascii="Segoe UI Emoji" w:hAnsi="Segoe UI Emoji" w:cs="Segoe UI Emoji"/>
        </w:rPr>
        <w:t xml:space="preserve">                                  📍</w:t>
      </w:r>
      <w:r>
        <w:t xml:space="preserve"> Burdwan, West Bengal, India</w:t>
      </w:r>
    </w:p>
    <w:p w14:paraId="5305AD1E" w14:textId="77777777" w:rsidR="00A602FA" w:rsidRDefault="00000000">
      <w:pPr>
        <w:pStyle w:val="Heading2"/>
      </w:pPr>
      <w:r>
        <w:t>Profile Summary</w:t>
      </w:r>
    </w:p>
    <w:p w14:paraId="1BCF393C" w14:textId="77777777" w:rsidR="00A602FA" w:rsidRDefault="00000000">
      <w:r>
        <w:t>Frontend Developer with strong interest in Machine Learning. Experienced in building full-stack apps using React, Node.js, and Python. Focused on user-centric design and intelligent features.</w:t>
      </w:r>
    </w:p>
    <w:p w14:paraId="77D36465" w14:textId="77777777" w:rsidR="00A602FA" w:rsidRDefault="00000000">
      <w:pPr>
        <w:pStyle w:val="Heading2"/>
      </w:pPr>
      <w:r>
        <w:t>Education</w:t>
      </w:r>
    </w:p>
    <w:p w14:paraId="03BF8057" w14:textId="77777777" w:rsidR="00A602FA" w:rsidRDefault="00000000">
      <w:r>
        <w:t>B.E. in Information Technology, University Institute of Technology, Burdwan (2022–2026 Expected)</w:t>
      </w:r>
    </w:p>
    <w:p w14:paraId="64AB30A4" w14:textId="77777777" w:rsidR="00A602FA" w:rsidRDefault="00000000">
      <w:r>
        <w:t>Tufanganj N.N.M High School (2021) – 88.4%</w:t>
      </w:r>
    </w:p>
    <w:p w14:paraId="1675F5C6" w14:textId="77777777" w:rsidR="00A602FA" w:rsidRDefault="00000000">
      <w:r>
        <w:t>Tufanganj Ila Devi Girls’ High School (2019) – 90.85%</w:t>
      </w:r>
    </w:p>
    <w:p w14:paraId="46625983" w14:textId="77777777" w:rsidR="00A602FA" w:rsidRDefault="00000000">
      <w:pPr>
        <w:pStyle w:val="Heading2"/>
      </w:pPr>
      <w:r>
        <w:t>Projects</w:t>
      </w:r>
    </w:p>
    <w:p w14:paraId="4610D35A" w14:textId="77777777" w:rsidR="00A602FA" w:rsidRDefault="00000000">
      <w:r>
        <w:t>• QuickBite – Food Delivery App — Full-stack app with search, cart, payments, and delivery tracking. (Tech: ReactJS, Node.js, MongoDB, Stripe)</w:t>
      </w:r>
    </w:p>
    <w:p w14:paraId="0E88F898" w14:textId="77777777" w:rsidR="00A602FA" w:rsidRDefault="00000000">
      <w:r>
        <w:t>• AI-Powered Learning Platform — Personalized learning using ML models. (Tech: Python, scikit-learn, Flask)</w:t>
      </w:r>
    </w:p>
    <w:p w14:paraId="4AA175A8" w14:textId="192445C5" w:rsidR="00A602FA" w:rsidRDefault="00000000">
      <w:r>
        <w:t>• TractIt – Expense Tracker — Offline-friendly tracker for daily expenses. (Tech: HTML, CSS, JavaScript)</w:t>
      </w:r>
    </w:p>
    <w:p w14:paraId="2F2B89E5" w14:textId="77777777" w:rsidR="00A602FA" w:rsidRDefault="00000000">
      <w:pPr>
        <w:pStyle w:val="Heading2"/>
      </w:pPr>
      <w:r>
        <w:t>Experience</w:t>
      </w:r>
    </w:p>
    <w:p w14:paraId="6C968917" w14:textId="0D2E0630" w:rsidR="0026585D" w:rsidRPr="0026585D" w:rsidRDefault="00000000">
      <w:r>
        <w:t xml:space="preserve">Smart India Hackathon 2023 </w:t>
      </w:r>
    </w:p>
    <w:p w14:paraId="0E06906F" w14:textId="77777777" w:rsidR="00A602FA" w:rsidRDefault="00000000">
      <w:pPr>
        <w:pStyle w:val="Heading2"/>
      </w:pPr>
      <w:r>
        <w:t>Technical Skills</w:t>
      </w:r>
    </w:p>
    <w:p w14:paraId="3683A8C0" w14:textId="77777777" w:rsidR="00D01D41" w:rsidRDefault="00000000">
      <w:r>
        <w:t>Languages: C, Python, JavaScript, HTML, CSS</w:t>
      </w:r>
    </w:p>
    <w:p w14:paraId="1BCB90EE" w14:textId="2031EDFC" w:rsidR="00A602FA" w:rsidRDefault="00000000">
      <w:r>
        <w:t>Frameworks: ReactJS, Tailwind CSS, UI/UX</w:t>
      </w:r>
    </w:p>
    <w:p w14:paraId="6B83C131" w14:textId="77777777" w:rsidR="00A602FA" w:rsidRDefault="00000000">
      <w:r>
        <w:t>Tools: Git, GitHub, VS Code</w:t>
      </w:r>
    </w:p>
    <w:p w14:paraId="389760A0" w14:textId="77777777" w:rsidR="00A602FA" w:rsidRDefault="00000000">
      <w:r>
        <w:t>Coursework: DSA, DBMS, OOP, Web Dev, ML</w:t>
      </w:r>
    </w:p>
    <w:p w14:paraId="22629C4A" w14:textId="77777777" w:rsidR="00A602FA" w:rsidRDefault="00000000">
      <w:pPr>
        <w:pStyle w:val="Heading2"/>
      </w:pPr>
      <w:r>
        <w:t>Certifications</w:t>
      </w:r>
    </w:p>
    <w:p w14:paraId="6AB70B47" w14:textId="4DD79718" w:rsidR="00685F73" w:rsidRDefault="0026585D">
      <w:r>
        <w:t xml:space="preserve">• </w:t>
      </w:r>
      <w:hyperlink r:id="rId12">
        <w:r>
          <w:rPr>
            <w:color w:val="0000FF"/>
            <w:u w:val="single"/>
          </w:rPr>
          <w:t>Technology Job Simulation – Deloitte (F</w:t>
        </w:r>
        <w:r>
          <w:rPr>
            <w:color w:val="0000FF"/>
            <w:u w:val="single"/>
          </w:rPr>
          <w:t>o</w:t>
        </w:r>
        <w:r>
          <w:rPr>
            <w:color w:val="0000FF"/>
            <w:u w:val="single"/>
          </w:rPr>
          <w:t>rage)</w:t>
        </w:r>
      </w:hyperlink>
    </w:p>
    <w:p w14:paraId="7812A6EB" w14:textId="2022C5E5" w:rsidR="00D01D41" w:rsidRDefault="00000000">
      <w:r>
        <w:t>• Namaste React Bootcamp</w:t>
      </w:r>
    </w:p>
    <w:p w14:paraId="323FD347" w14:textId="339A6C52" w:rsidR="0026585D" w:rsidRDefault="00000000">
      <w:r>
        <w:t>• Data Science &amp; ML Bootcamp (Udemy)</w:t>
      </w:r>
    </w:p>
    <w:sectPr w:rsidR="00265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.25pt;height:24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DB1BD9"/>
    <w:multiLevelType w:val="hybridMultilevel"/>
    <w:tmpl w:val="24B801F0"/>
    <w:lvl w:ilvl="0" w:tplc="970AC9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F6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7AD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4E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280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DEE0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6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AC1C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C46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CAC1C8D"/>
    <w:multiLevelType w:val="hybridMultilevel"/>
    <w:tmpl w:val="FE246808"/>
    <w:lvl w:ilvl="0" w:tplc="514662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C808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CC4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EF7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E2C1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7C5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D2C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461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74114490">
    <w:abstractNumId w:val="8"/>
  </w:num>
  <w:num w:numId="2" w16cid:durableId="1708792184">
    <w:abstractNumId w:val="6"/>
  </w:num>
  <w:num w:numId="3" w16cid:durableId="1149520250">
    <w:abstractNumId w:val="5"/>
  </w:num>
  <w:num w:numId="4" w16cid:durableId="413279218">
    <w:abstractNumId w:val="4"/>
  </w:num>
  <w:num w:numId="5" w16cid:durableId="1683163714">
    <w:abstractNumId w:val="7"/>
  </w:num>
  <w:num w:numId="6" w16cid:durableId="525023657">
    <w:abstractNumId w:val="3"/>
  </w:num>
  <w:num w:numId="7" w16cid:durableId="1951430537">
    <w:abstractNumId w:val="2"/>
  </w:num>
  <w:num w:numId="8" w16cid:durableId="1060904107">
    <w:abstractNumId w:val="1"/>
  </w:num>
  <w:num w:numId="9" w16cid:durableId="1824926602">
    <w:abstractNumId w:val="0"/>
  </w:num>
  <w:num w:numId="10" w16cid:durableId="368140768">
    <w:abstractNumId w:val="10"/>
  </w:num>
  <w:num w:numId="11" w16cid:durableId="1628927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B8C"/>
    <w:rsid w:val="00125153"/>
    <w:rsid w:val="0015074B"/>
    <w:rsid w:val="0017052A"/>
    <w:rsid w:val="0026585D"/>
    <w:rsid w:val="0029639D"/>
    <w:rsid w:val="00326F90"/>
    <w:rsid w:val="00531876"/>
    <w:rsid w:val="00685F73"/>
    <w:rsid w:val="007A75EC"/>
    <w:rsid w:val="00A602FA"/>
    <w:rsid w:val="00AA1D8D"/>
    <w:rsid w:val="00B47730"/>
    <w:rsid w:val="00CB0664"/>
    <w:rsid w:val="00D01D41"/>
    <w:rsid w:val="00ED5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F1FDB"/>
  <w14:defaultImageDpi w14:val="300"/>
  <w15:docId w15:val="{24F06575-5744-47BD-ACEF-BB679E11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5D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1D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F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0VJv369P_DX2h-VLBzRLZE8EUASejOhB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unitaS40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ita-saha-3b8041240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Sunita Saha</cp:lastModifiedBy>
  <cp:revision>4</cp:revision>
  <dcterms:created xsi:type="dcterms:W3CDTF">2025-06-28T20:40:00Z</dcterms:created>
  <dcterms:modified xsi:type="dcterms:W3CDTF">2025-08-06T20:22:00Z</dcterms:modified>
  <cp:category/>
</cp:coreProperties>
</file>